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Compte Rendu : Installation de Proxmox VE 7.0 et Création d'une VM</w:t>
      </w:r>
    </w:p>
    <w:p>
      <w:r>
        <w:t>Proxmox Virtual Environment (VE) est une plateforme de virtualisation open source basée sur Debian 11, permettant de gérer des machines virtuelles (VM) et des conteneurs.</w:t>
      </w:r>
    </w:p>
    <w:p>
      <w:r>
        <w:t>Ce guide, inspiré du tutoriel disponible sur IT-Connect, vous accompagnera dans l'installation de Proxmox VE 7.0 et la création de votre première VM.</w:t>
      </w:r>
    </w:p>
    <w:p>
      <w:pPr>
        <w:pStyle w:val="Heading1"/>
      </w:pPr>
      <w:r>
        <w:t>Prérequis pour l'installation de Proxmox VE 7.0</w:t>
      </w:r>
    </w:p>
    <w:p>
      <w:pPr>
        <w:pStyle w:val="Heading2"/>
      </w:pPr>
      <w:r>
        <w:t>Matériel requis</w:t>
      </w:r>
    </w:p>
    <w:p>
      <w:r>
        <w:t>- Processeur : 64 bits avec support de la virtualisation (Intel VT-x ou AMD-V)</w:t>
      </w:r>
    </w:p>
    <w:p>
      <w:r>
        <w:t>- Mémoire vive (RAM) : Minimum 2 Go ; 4 Go recommandés pour exécuter plusieurs VM</w:t>
      </w:r>
    </w:p>
    <w:p>
      <w:r>
        <w:t>- Stockage : SSD de 128 Go pour le système, avec un second espace dédié aux VM et images ISO</w:t>
      </w:r>
    </w:p>
    <w:p>
      <w:r>
        <w:t>- Carte réseau : Au moins une interface réseau</w:t>
      </w:r>
    </w:p>
    <w:p>
      <w:pPr>
        <w:pStyle w:val="Heading2"/>
      </w:pPr>
      <w:r>
        <w:t>Création d'une clé USB bootable</w:t>
      </w:r>
    </w:p>
    <w:p>
      <w:r>
        <w:t>1. Téléchargement de Proxmox VE 7.0 : Rendez-vous sur le site officiel de Proxmox et téléchargez l'ISO.</w:t>
      </w:r>
    </w:p>
    <w:p>
      <w:r>
        <w:t>2. Utilisation d'un outil comme Rufus pour créer une clé USB bootable.</w:t>
      </w:r>
    </w:p>
    <w:p>
      <w:pPr>
        <w:pStyle w:val="Heading2"/>
      </w:pPr>
      <w:r>
        <w:t>Configuration du BIOS/UEFI</w:t>
      </w:r>
    </w:p>
    <w:p>
      <w:r>
        <w:t>- Activation de la virtualisation dans le BIOS/UEFI.</w:t>
      </w:r>
    </w:p>
    <w:p>
      <w:r>
        <w:t>- Mise en priorité de la clé USB dans l'ordre de démarrage.</w:t>
      </w:r>
    </w:p>
    <w:p>
      <w:pPr>
        <w:pStyle w:val="Heading1"/>
      </w:pPr>
      <w:r>
        <w:t>Installation de Proxmox VE 7.0</w:t>
      </w:r>
    </w:p>
    <w:p>
      <w:r>
        <w:t>1. Insérez la clé USB et démarrez l’installation de Proxmox.</w:t>
      </w:r>
    </w:p>
    <w:p>
      <w:r>
        <w:t>2. Suivez les étapes d’installation : sélection du disque, mot de passe, paramètres réseau, etc.</w:t>
      </w:r>
    </w:p>
    <w:p>
      <w:pPr>
        <w:pStyle w:val="Heading1"/>
      </w:pPr>
      <w:r>
        <w:t>Importation d'une image ISO dans Proxmox</w:t>
      </w:r>
    </w:p>
    <w:p>
      <w:r>
        <w:t>1. Accédez à l'interface web de Proxmox via https://&lt;adresse-ip&gt;:8006.</w:t>
      </w:r>
    </w:p>
    <w:p>
      <w:r>
        <w:t>2. Téléchargez une image ISO via l’interface et uploadez-la dans le stockage local.</w:t>
      </w:r>
    </w:p>
    <w:p>
      <w:pPr>
        <w:pStyle w:val="Heading1"/>
      </w:pPr>
      <w:r>
        <w:t>Création d'une machine virtuelle sous Proxmox</w:t>
      </w:r>
    </w:p>
    <w:p>
      <w:r>
        <w:t>1. Cliquez sur "Create VM" dans l’interface.</w:t>
      </w:r>
    </w:p>
    <w:p>
      <w:r>
        <w:t>2. Définissez les paramètres de la VM : nom, ISO, disque, CPU, RAM, réseau, etc.</w:t>
      </w:r>
    </w:p>
    <w:p>
      <w:pPr>
        <w:pStyle w:val="Heading1"/>
      </w:pPr>
      <w:r>
        <w:t>Démarrage et installation de l’OS</w:t>
      </w:r>
    </w:p>
    <w:p>
      <w:r>
        <w:t>1. Démarrez la VM.</w:t>
      </w:r>
    </w:p>
    <w:p>
      <w:r>
        <w:t>2. Installez l’OS choisi à l’aide de l’ISO importé.</w:t>
      </w:r>
    </w:p>
    <w:p>
      <w:r>
        <w:t>Ce guide vous a présenté les étapes essentielles pour installer Proxmox VE 7.0 et créer votre première machine virtuelle. Pour plus de détails, visitez le site IT-Connect : https://www.it-connect.fr/comment-installer-proxmox-ve-7-0-et-creer-sa-premiere-vm/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